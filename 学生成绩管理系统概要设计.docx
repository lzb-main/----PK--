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6A" w:rsidRPr="00302764" w:rsidRDefault="0018156A" w:rsidP="00302764">
      <w:bookmarkStart w:id="0" w:name="_GoBack"/>
      <w:bookmarkEnd w:id="0"/>
    </w:p>
    <w:sectPr w:rsidR="0018156A" w:rsidRPr="00302764" w:rsidSect="004F793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43" w:rsidRDefault="00EE0743" w:rsidP="00402728">
      <w:r>
        <w:separator/>
      </w:r>
    </w:p>
  </w:endnote>
  <w:endnote w:type="continuationSeparator" w:id="0">
    <w:p w:rsidR="00EE0743" w:rsidRDefault="00EE0743" w:rsidP="004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43" w:rsidRDefault="00EE0743" w:rsidP="00402728">
      <w:r>
        <w:separator/>
      </w:r>
    </w:p>
  </w:footnote>
  <w:footnote w:type="continuationSeparator" w:id="0">
    <w:p w:rsidR="00EE0743" w:rsidRDefault="00EE0743" w:rsidP="0040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28" w:rsidRDefault="00402728" w:rsidP="00402728">
    <w:pPr>
      <w:pStyle w:val="a4"/>
      <w:tabs>
        <w:tab w:val="center" w:pos="5233"/>
        <w:tab w:val="left" w:pos="8670"/>
      </w:tabs>
      <w:jc w:val="left"/>
    </w:pPr>
    <w:r>
      <w:tab/>
    </w:r>
    <w:r>
      <w:tab/>
    </w:r>
    <w:r w:rsidR="001132EE">
      <w:rPr>
        <w:rFonts w:hint="eastAsia"/>
      </w:rPr>
      <w:t>概要设计</w:t>
    </w:r>
    <w:r>
      <w:t>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1132EE"/>
    <w:rsid w:val="0018156A"/>
    <w:rsid w:val="00187D2E"/>
    <w:rsid w:val="001B4E13"/>
    <w:rsid w:val="0023096F"/>
    <w:rsid w:val="00246890"/>
    <w:rsid w:val="002474CC"/>
    <w:rsid w:val="002A0CDD"/>
    <w:rsid w:val="00302764"/>
    <w:rsid w:val="00325F30"/>
    <w:rsid w:val="003A40BD"/>
    <w:rsid w:val="003E440D"/>
    <w:rsid w:val="00402728"/>
    <w:rsid w:val="004067B2"/>
    <w:rsid w:val="0049716A"/>
    <w:rsid w:val="004B5CE7"/>
    <w:rsid w:val="004F7938"/>
    <w:rsid w:val="005057AB"/>
    <w:rsid w:val="005B0FAC"/>
    <w:rsid w:val="005C704D"/>
    <w:rsid w:val="005E6CD6"/>
    <w:rsid w:val="00643493"/>
    <w:rsid w:val="006833AB"/>
    <w:rsid w:val="00762321"/>
    <w:rsid w:val="007806BD"/>
    <w:rsid w:val="007A1812"/>
    <w:rsid w:val="008A77BB"/>
    <w:rsid w:val="00926F42"/>
    <w:rsid w:val="00946C8F"/>
    <w:rsid w:val="009478F5"/>
    <w:rsid w:val="00963143"/>
    <w:rsid w:val="009855A2"/>
    <w:rsid w:val="00A0640F"/>
    <w:rsid w:val="00A22312"/>
    <w:rsid w:val="00A355E5"/>
    <w:rsid w:val="00A727F7"/>
    <w:rsid w:val="00BC606B"/>
    <w:rsid w:val="00D7171F"/>
    <w:rsid w:val="00DF3412"/>
    <w:rsid w:val="00E143AC"/>
    <w:rsid w:val="00E44282"/>
    <w:rsid w:val="00E61511"/>
    <w:rsid w:val="00EE0743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2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402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40272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5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  <w:style w:type="paragraph" w:styleId="a4">
    <w:name w:val="header"/>
    <w:basedOn w:val="a"/>
    <w:link w:val="Char"/>
    <w:uiPriority w:val="99"/>
    <w:unhideWhenUsed/>
    <w:rsid w:val="0040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7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728"/>
    <w:rPr>
      <w:sz w:val="18"/>
      <w:szCs w:val="18"/>
    </w:rPr>
  </w:style>
  <w:style w:type="character" w:customStyle="1" w:styleId="1Char">
    <w:name w:val="标题 1 Char"/>
    <w:basedOn w:val="a0"/>
    <w:link w:val="1"/>
    <w:rsid w:val="0040272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40272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6">
    <w:name w:val="caption"/>
    <w:basedOn w:val="a"/>
    <w:next w:val="a"/>
    <w:uiPriority w:val="35"/>
    <w:unhideWhenUsed/>
    <w:qFormat/>
    <w:rsid w:val="001B4E13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151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5A2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6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68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7">
    <w:name w:val="Hyperlink"/>
    <w:basedOn w:val="a0"/>
    <w:uiPriority w:val="99"/>
    <w:unhideWhenUsed/>
    <w:rsid w:val="00BC6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6BA7-DBE4-4F84-A6E9-A2F6BFB6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10</cp:revision>
  <dcterms:created xsi:type="dcterms:W3CDTF">2015-05-04T13:10:00Z</dcterms:created>
  <dcterms:modified xsi:type="dcterms:W3CDTF">2015-05-26T12:06:00Z</dcterms:modified>
</cp:coreProperties>
</file>